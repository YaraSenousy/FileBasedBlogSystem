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7D6" w:rsidRDefault="003715AC">
      <w:r>
        <w:rPr>
          <w:b/>
        </w:rPr>
        <w:t>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1"/>
        <w:gridCol w:w="2813"/>
        <w:gridCol w:w="2922"/>
      </w:tblGrid>
      <w:tr w:rsidR="00EB146C" w:rsidTr="00EB146C">
        <w:tc>
          <w:tcPr>
            <w:tcW w:w="3121" w:type="dxa"/>
          </w:tcPr>
          <w:p w:rsidR="00EB146C" w:rsidRDefault="00EB146C">
            <w:r>
              <w:t>Topics Covered This Week</w:t>
            </w:r>
          </w:p>
        </w:tc>
        <w:tc>
          <w:tcPr>
            <w:tcW w:w="2813" w:type="dxa"/>
          </w:tcPr>
          <w:p w:rsidR="00EB146C" w:rsidRDefault="00EB146C">
            <w:r>
              <w:t>Date</w:t>
            </w:r>
          </w:p>
        </w:tc>
        <w:tc>
          <w:tcPr>
            <w:tcW w:w="2922" w:type="dxa"/>
          </w:tcPr>
          <w:p w:rsidR="00EB146C" w:rsidRDefault="00EB146C">
            <w:r>
              <w:t>Attended</w:t>
            </w:r>
          </w:p>
        </w:tc>
      </w:tr>
      <w:tr w:rsidR="00EB146C" w:rsidTr="00EB146C">
        <w:tc>
          <w:tcPr>
            <w:tcW w:w="3121" w:type="dxa"/>
          </w:tcPr>
          <w:p w:rsidR="00EB146C" w:rsidRDefault="00EB146C">
            <w:r>
              <w:t>Topic</w:t>
            </w:r>
          </w:p>
        </w:tc>
        <w:tc>
          <w:tcPr>
            <w:tcW w:w="2813" w:type="dxa"/>
          </w:tcPr>
          <w:p w:rsidR="00EB146C" w:rsidRDefault="00EB146C"/>
        </w:tc>
        <w:tc>
          <w:tcPr>
            <w:tcW w:w="2922" w:type="dxa"/>
          </w:tcPr>
          <w:p w:rsidR="00EB146C" w:rsidRDefault="00EB146C">
            <w:r>
              <w:t>Yes / No</w:t>
            </w:r>
          </w:p>
        </w:tc>
      </w:tr>
    </w:tbl>
    <w:p w:rsidR="00EB146C" w:rsidRDefault="00EB146C" w:rsidP="00EB146C">
      <w:r>
        <w:t>Total Classes This Week: ___ / ___</w:t>
      </w:r>
      <w:r>
        <w:t xml:space="preserve">        </w:t>
      </w:r>
      <w:r>
        <w:t>Total Classes Through the Session: ___ / ___</w:t>
      </w:r>
    </w:p>
    <w:p w:rsidR="009877D6" w:rsidRDefault="003715AC">
      <w:r>
        <w:t>Comment on Attendance:</w:t>
      </w:r>
    </w:p>
    <w:p w:rsidR="009877D6" w:rsidRDefault="003715AC">
      <w:r>
        <w:t>_________________________________________________________________________</w:t>
      </w:r>
    </w:p>
    <w:p w:rsidR="009877D6" w:rsidRDefault="003715AC">
      <w:r>
        <w:rPr>
          <w:b/>
        </w:rPr>
        <w:t>In-Class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877D6">
        <w:tc>
          <w:tcPr>
            <w:tcW w:w="4320" w:type="dxa"/>
          </w:tcPr>
          <w:p w:rsidR="009877D6" w:rsidRDefault="003715AC">
            <w:r>
              <w:t>Session</w:t>
            </w:r>
          </w:p>
        </w:tc>
        <w:tc>
          <w:tcPr>
            <w:tcW w:w="4320" w:type="dxa"/>
          </w:tcPr>
          <w:p w:rsidR="009877D6" w:rsidRDefault="003715AC">
            <w:r>
              <w:t># of Questions Solved</w:t>
            </w:r>
          </w:p>
        </w:tc>
      </w:tr>
    </w:tbl>
    <w:p w:rsidR="009877D6" w:rsidRDefault="003715AC">
      <w:r>
        <w:t>Comment: *If the student attended but didn’t solve</w:t>
      </w:r>
      <w:r>
        <w:t>, mention and explain the importance.*</w:t>
      </w:r>
    </w:p>
    <w:p w:rsidR="009877D6" w:rsidRDefault="003715AC">
      <w:r>
        <w:rPr>
          <w:b/>
        </w:rPr>
        <w:t>Quizzes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877D6">
        <w:tc>
          <w:tcPr>
            <w:tcW w:w="2880" w:type="dxa"/>
          </w:tcPr>
          <w:p w:rsidR="009877D6" w:rsidRDefault="003715AC">
            <w:r>
              <w:t>Quiz</w:t>
            </w:r>
          </w:p>
        </w:tc>
        <w:tc>
          <w:tcPr>
            <w:tcW w:w="2880" w:type="dxa"/>
          </w:tcPr>
          <w:p w:rsidR="009877D6" w:rsidRDefault="003715AC">
            <w:r>
              <w:t>Mark</w:t>
            </w:r>
          </w:p>
        </w:tc>
        <w:tc>
          <w:tcPr>
            <w:tcW w:w="2880" w:type="dxa"/>
          </w:tcPr>
          <w:p w:rsidR="009877D6" w:rsidRDefault="003715AC">
            <w:r>
              <w:t>Performance Comment</w:t>
            </w:r>
          </w:p>
        </w:tc>
      </w:tr>
    </w:tbl>
    <w:p w:rsidR="009877D6" w:rsidRDefault="003715AC">
      <w:r>
        <w:t>Total Quizzes Attended This Session: ___ / ___</w:t>
      </w:r>
      <w:bookmarkStart w:id="0" w:name="_GoBack"/>
      <w:bookmarkEnd w:id="0"/>
    </w:p>
    <w:p w:rsidR="009877D6" w:rsidRDefault="003715AC" w:rsidP="00EB146C">
      <w:r>
        <w:t>Performance Trend Compared to Previous Quizzes:</w:t>
      </w:r>
      <w:r w:rsidR="00EB146C">
        <w:t xml:space="preserve"> </w:t>
      </w:r>
      <w:r>
        <w:t>☐</w:t>
      </w:r>
      <w:r>
        <w:t xml:space="preserve"> Hugely Better ☐ Slightly Better ☐ Same Level ☐ Slightly Worse ☐ Hugely Worse</w:t>
      </w:r>
    </w:p>
    <w:p w:rsidR="009877D6" w:rsidRDefault="003715AC">
      <w:r>
        <w:rPr>
          <w:b/>
        </w:rPr>
        <w:t>Homework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877D6">
        <w:tc>
          <w:tcPr>
            <w:tcW w:w="2880" w:type="dxa"/>
          </w:tcPr>
          <w:p w:rsidR="009877D6" w:rsidRDefault="003715AC">
            <w:r>
              <w:t>HW</w:t>
            </w:r>
          </w:p>
        </w:tc>
        <w:tc>
          <w:tcPr>
            <w:tcW w:w="2880" w:type="dxa"/>
          </w:tcPr>
          <w:p w:rsidR="009877D6" w:rsidRDefault="003715AC">
            <w:r>
              <w:t>Mark</w:t>
            </w:r>
          </w:p>
        </w:tc>
        <w:tc>
          <w:tcPr>
            <w:tcW w:w="2880" w:type="dxa"/>
          </w:tcPr>
          <w:p w:rsidR="009877D6" w:rsidRDefault="003715AC">
            <w:r>
              <w:t>Performance Comment</w:t>
            </w:r>
          </w:p>
        </w:tc>
      </w:tr>
    </w:tbl>
    <w:p w:rsidR="009877D6" w:rsidRDefault="003715AC" w:rsidP="00EB146C">
      <w:r>
        <w:t>This Week: ___ / ___</w:t>
      </w:r>
      <w:r w:rsidR="00EB146C">
        <w:t xml:space="preserve">                                </w:t>
      </w:r>
      <w:proofErr w:type="gramStart"/>
      <w:r>
        <w:t>Through</w:t>
      </w:r>
      <w:proofErr w:type="gramEnd"/>
      <w:r>
        <w:t xml:space="preserve"> the Session: ___ / ___</w:t>
      </w:r>
    </w:p>
    <w:p w:rsidR="009877D6" w:rsidRDefault="003715AC">
      <w:r>
        <w:rPr>
          <w:b/>
        </w:rPr>
        <w:t>Topics to Improve (Optional)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877D6">
        <w:tc>
          <w:tcPr>
            <w:tcW w:w="2880" w:type="dxa"/>
          </w:tcPr>
          <w:p w:rsidR="009877D6" w:rsidRDefault="003715AC">
            <w:r>
              <w:t>Severity</w:t>
            </w:r>
          </w:p>
        </w:tc>
        <w:tc>
          <w:tcPr>
            <w:tcW w:w="2880" w:type="dxa"/>
          </w:tcPr>
          <w:p w:rsidR="009877D6" w:rsidRDefault="003715AC">
            <w:r>
              <w:t>Topic</w:t>
            </w:r>
          </w:p>
        </w:tc>
        <w:tc>
          <w:tcPr>
            <w:tcW w:w="2880" w:type="dxa"/>
          </w:tcPr>
          <w:p w:rsidR="009877D6" w:rsidRDefault="003715AC">
            <w:r>
              <w:t>Suggested Action</w:t>
            </w:r>
          </w:p>
        </w:tc>
      </w:tr>
    </w:tbl>
    <w:p w:rsidR="003715AC" w:rsidRDefault="003715AC"/>
    <w:sectPr w:rsidR="003715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278E1"/>
    <w:rsid w:val="0015074B"/>
    <w:rsid w:val="0029639D"/>
    <w:rsid w:val="002F1AB3"/>
    <w:rsid w:val="00326F90"/>
    <w:rsid w:val="003715AC"/>
    <w:rsid w:val="009877D6"/>
    <w:rsid w:val="00AA1D8D"/>
    <w:rsid w:val="00B47730"/>
    <w:rsid w:val="00CB0664"/>
    <w:rsid w:val="00EB14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09C3A0"/>
  <w14:defaultImageDpi w14:val="300"/>
  <w15:docId w15:val="{6D613F5A-D802-4F36-9799-05E51DE0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F105EE-E44A-4473-B303-9C430B0CF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2025-06-29T01:35:00Z</dcterms:modified>
  <cp:category/>
</cp:coreProperties>
</file>